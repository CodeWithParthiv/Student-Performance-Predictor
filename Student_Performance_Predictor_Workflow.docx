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Student Performance Predictor - Complete Workflow Documentation</w:t>
      </w:r>
    </w:p>
    <w:p>
      <w:pPr>
        <w:pStyle w:val="CustomH1"/>
      </w:pPr>
      <w:r>
        <w:t>Table of Contents</w:t>
      </w:r>
    </w:p>
    <w:p>
      <w:pPr>
        <w:pStyle w:val="CustomNormal"/>
        <w:ind w:left="432"/>
      </w:pPr>
      <w:r>
        <w:t>1. [Project Overview](#project-overview)</w:t>
      </w:r>
    </w:p>
    <w:p>
      <w:pPr>
        <w:pStyle w:val="CustomNormal"/>
        <w:ind w:left="432"/>
      </w:pPr>
      <w:r>
        <w:t>2. [Environment Setup](#environment-setup)</w:t>
      </w:r>
    </w:p>
    <w:p>
      <w:pPr>
        <w:pStyle w:val="CustomNormal"/>
        <w:ind w:left="432"/>
      </w:pPr>
      <w:r>
        <w:t>3. [Dataset Analysis](#dataset-analysis)</w:t>
      </w:r>
    </w:p>
    <w:p>
      <w:pPr>
        <w:pStyle w:val="CustomNormal"/>
        <w:ind w:left="432"/>
      </w:pPr>
      <w:r>
        <w:t>4. [Data Preprocessing](#data-preprocessing)</w:t>
      </w:r>
    </w:p>
    <w:p>
      <w:pPr>
        <w:pStyle w:val="CustomNormal"/>
        <w:ind w:left="432"/>
      </w:pPr>
      <w:r>
        <w:t>5. [Model Development](#model-development)</w:t>
      </w:r>
    </w:p>
    <w:p>
      <w:pPr>
        <w:pStyle w:val="CustomNormal"/>
        <w:ind w:left="432"/>
      </w:pPr>
      <w:r>
        <w:t>6. [Model Serialization](#model-serialization)</w:t>
      </w:r>
    </w:p>
    <w:p>
      <w:pPr>
        <w:pStyle w:val="CustomNormal"/>
        <w:ind w:left="432"/>
      </w:pPr>
      <w:r>
        <w:t>7. [Flask Web Application](#flask-web-application)</w:t>
      </w:r>
    </w:p>
    <w:p>
      <w:pPr>
        <w:pStyle w:val="CustomNormal"/>
        <w:ind w:left="432"/>
      </w:pPr>
      <w:r>
        <w:t>8. [Frontend Development](#frontend-development)</w:t>
      </w:r>
    </w:p>
    <w:p>
      <w:pPr>
        <w:pStyle w:val="CustomNormal"/>
        <w:ind w:left="432"/>
      </w:pPr>
      <w:r>
        <w:t>9. [Testing &amp; Deployment](#testing--deployment)</w:t>
      </w:r>
    </w:p>
    <w:p>
      <w:pPr>
        <w:pStyle w:val="CustomNormal"/>
        <w:ind w:left="432"/>
      </w:pPr>
      <w:r>
        <w:t>10. [Project Structure](#project-structure)</w:t>
      </w:r>
    </w:p>
    <w:p>
      <w:pPr>
        <w:pStyle w:val="CustomNormal"/>
        <w:ind w:left="432"/>
      </w:pPr>
      <w:r>
        <w:t>11. [Technical Decisions](#technical-decisions)</w:t>
      </w:r>
    </w:p>
    <w:p>
      <w:pPr>
        <w:pStyle w:val="CustomNormal"/>
        <w:ind w:left="432"/>
      </w:pPr>
      <w:r>
        <w:t>12. [Performance Metrics](#performance-metrics)</w:t>
      </w:r>
    </w:p>
    <w:p>
      <w:pPr>
        <w:pStyle w:val="CustomNormal"/>
        <w:ind w:left="432"/>
      </w:pPr>
      <w:r>
        <w:t>13. [Code Implementation](#code-implementation)</w:t>
      </w:r>
    </w:p>
    <w:p>
      <w:pPr>
        <w:pStyle w:val="CustomNormal"/>
      </w:pPr>
      <w:r>
        <w:t>---</w:t>
      </w:r>
    </w:p>
    <w:p>
      <w:pPr>
        <w:pStyle w:val="CustomH1"/>
      </w:pPr>
      <w:r>
        <w:t>Project Overview</w:t>
      </w:r>
    </w:p>
    <w:p>
      <w:pPr>
        <w:pStyle w:val="CustomNormal"/>
      </w:pPr>
      <w:r>
        <w:t>This project implements a machine learning-based student performance prediction system using a Random Forest classifier. The system predicts whether a student will pass or fail based on various academic and demographic features. The solution includes a complete web application built with Flask and features a modern, responsive user interface.</w:t>
      </w:r>
    </w:p>
    <w:p>
      <w:pPr>
        <w:pStyle w:val="CustomH2"/>
      </w:pPr>
      <w:r>
        <w:t>Key Features</w:t>
      </w:r>
    </w:p>
    <w:p>
      <w:pPr>
        <w:pStyle w:val="CustomNormal"/>
        <w:ind w:left="432"/>
      </w:pPr>
      <w:r>
        <w:t>**Machine Learning Model**: Random Forest Classifier for binary classification</w:t>
      </w:r>
    </w:p>
    <w:p>
      <w:pPr>
        <w:pStyle w:val="CustomNormal"/>
        <w:ind w:left="432"/>
      </w:pPr>
      <w:r>
        <w:t>**Web Interface**: Flask-based web application with modern UI</w:t>
      </w:r>
    </w:p>
    <w:p>
      <w:pPr>
        <w:pStyle w:val="CustomNormal"/>
        <w:ind w:left="432"/>
      </w:pPr>
      <w:r>
        <w:t>**Model Persistence**: Joblib serialization for efficient model storage</w:t>
      </w:r>
    </w:p>
    <w:p>
      <w:pPr>
        <w:pStyle w:val="CustomNormal"/>
        <w:ind w:left="432"/>
      </w:pPr>
      <w:r>
        <w:t>**Data Preprocessing**: Automated handling of missing values and categorical encoding</w:t>
      </w:r>
    </w:p>
    <w:p>
      <w:pPr>
        <w:pStyle w:val="CustomNormal"/>
        <w:ind w:left="432"/>
      </w:pPr>
      <w:r>
        <w:t>**Responsive Design**: Mobile-friendly interface with real-time validation</w:t>
      </w:r>
    </w:p>
    <w:p>
      <w:pPr>
        <w:pStyle w:val="CustomNormal"/>
      </w:pPr>
      <w:r>
        <w:t>---</w:t>
      </w:r>
    </w:p>
    <w:p>
      <w:pPr>
        <w:pStyle w:val="CustomH1"/>
      </w:pPr>
      <w:r>
        <w:t>Environment Setup</w:t>
      </w:r>
    </w:p>
    <w:p>
      <w:pPr>
        <w:pStyle w:val="CustomH2"/>
      </w:pPr>
      <w:r>
        <w:t>Required Dependencies</w:t>
      </w:r>
    </w:p>
    <w:p>
      <w:pPr>
        <w:pStyle w:val="CustomCode"/>
      </w:pPr>
      <w:r>
        <w:t>pip install pandas scikit-learn flask joblib</w:t>
      </w:r>
    </w:p>
    <w:p>
      <w:pPr>
        <w:pStyle w:val="CustomH2"/>
      </w:pPr>
      <w:r>
        <w:t>Dependencies Analysis</w:t>
      </w:r>
    </w:p>
    <w:p>
      <w:pPr>
        <w:pStyle w:val="CustomNormal"/>
        <w:ind w:left="432"/>
      </w:pPr>
      <w:r>
        <w:t>**pandas**: Data manipulation and analysis</w:t>
      </w:r>
    </w:p>
    <w:p>
      <w:pPr>
        <w:pStyle w:val="CustomNormal"/>
        <w:ind w:left="432"/>
      </w:pPr>
      <w:r>
        <w:t>**scikit-learn**: Machine learning algorithms and preprocessing</w:t>
      </w:r>
    </w:p>
    <w:p>
      <w:pPr>
        <w:pStyle w:val="CustomNormal"/>
        <w:ind w:left="432"/>
      </w:pPr>
      <w:r>
        <w:t>**flask**: Web framework for the user interface</w:t>
      </w:r>
    </w:p>
    <w:p>
      <w:pPr>
        <w:pStyle w:val="CustomNormal"/>
        <w:ind w:left="432"/>
      </w:pPr>
      <w:r>
        <w:t>**joblib**: Model serialization and loading</w:t>
      </w:r>
    </w:p>
    <w:p>
      <w:pPr>
        <w:pStyle w:val="CustomNormal"/>
      </w:pPr>
      <w:r>
        <w:t>---</w:t>
      </w:r>
    </w:p>
    <w:p>
      <w:pPr>
        <w:pStyle w:val="CustomH1"/>
      </w:pPr>
      <w:r>
        <w:t>Dataset Analysis</w:t>
      </w:r>
    </w:p>
    <w:p>
      <w:pPr>
        <w:pStyle w:val="CustomH2"/>
      </w:pPr>
      <w:r>
        <w:t>Dataset Structure</w:t>
      </w:r>
    </w:p>
    <w:p>
      <w:pPr>
        <w:pStyle w:val="CustomNormal"/>
      </w:pPr>
      <w:r>
        <w:t>The dataset contains 40,002 student records with the following structure:</w:t>
      </w:r>
    </w:p>
    <w:p>
      <w:pPr>
        <w:pStyle w:val="CustomNormal"/>
      </w:pPr>
      <w:r>
        <w:t>| Column | Type | Description | Values |</w:t>
      </w:r>
    </w:p>
    <w:p>
      <w:pPr>
        <w:pStyle w:val="CustomNormal"/>
      </w:pPr>
      <w:r>
        <w:t>|--------|------|-------------|---------|</w:t>
      </w:r>
    </w:p>
    <w:p>
      <w:pPr>
        <w:pStyle w:val="CustomNormal"/>
      </w:pPr>
      <w:r>
        <w:t>| Student ID | String | Unique identifier | S00001-S40002 |</w:t>
      </w:r>
    </w:p>
    <w:p>
      <w:pPr>
        <w:pStyle w:val="CustomNormal"/>
      </w:pPr>
      <w:r>
        <w:t>| Study Hours per Week | Float | Weekly study time | 0.1-22.3 hours |</w:t>
      </w:r>
    </w:p>
    <w:p>
      <w:pPr>
        <w:pStyle w:val="CustomNormal"/>
      </w:pPr>
      <w:r>
        <w:t>| Attendance Rate | Float | Class attendance percentage | 0-128% |</w:t>
      </w:r>
    </w:p>
    <w:p>
      <w:pPr>
        <w:pStyle w:val="CustomNormal"/>
      </w:pPr>
      <w:r>
        <w:t>| Previous Grades | Float | Academic performance score | 0-200 |</w:t>
      </w:r>
    </w:p>
    <w:p>
      <w:pPr>
        <w:pStyle w:val="CustomNormal"/>
      </w:pPr>
      <w:r>
        <w:t>| Participation in Extracurricular Activities | Categorical | Extracurricular involvement | Yes/No |</w:t>
      </w:r>
    </w:p>
    <w:p>
      <w:pPr>
        <w:pStyle w:val="CustomNormal"/>
      </w:pPr>
      <w:r>
        <w:t>| Parent Education Level | Categorical | Parent's highest education | High School, Associate, Bachelor, Master, Doctorate |</w:t>
      </w:r>
    </w:p>
    <w:p>
      <w:pPr>
        <w:pStyle w:val="CustomNormal"/>
      </w:pPr>
      <w:r>
        <w:t>| Passed | Binary | Target variable | Yes/No |</w:t>
      </w:r>
    </w:p>
    <w:p>
      <w:pPr>
        <w:pStyle w:val="CustomH2"/>
      </w:pPr>
      <w:r>
        <w:t>Data Quality Issues Identified</w:t>
      </w:r>
    </w:p>
    <w:p>
      <w:pPr>
        <w:pStyle w:val="CustomNormal"/>
        <w:ind w:left="432"/>
      </w:pPr>
      <w:r>
        <w:t>1. **Missing Values**: NaN values in multiple columns</w:t>
      </w:r>
    </w:p>
    <w:p>
      <w:pPr>
        <w:pStyle w:val="CustomNormal"/>
        <w:ind w:left="432"/>
      </w:pPr>
      <w:r>
        <w:t>2. **Invalid Data**: Negative study hours, attendance &gt; 100%</w:t>
      </w:r>
    </w:p>
    <w:p>
      <w:pPr>
        <w:pStyle w:val="CustomNormal"/>
        <w:ind w:left="432"/>
      </w:pPr>
      <w:r>
        <w:t>3. **Inconsistent Types**: Mixed data types in numerical columns</w:t>
      </w:r>
    </w:p>
    <w:p>
      <w:pPr>
        <w:pStyle w:val="CustomNormal"/>
        <w:ind w:left="432"/>
      </w:pPr>
      <w:r>
        <w:t>4. **Outliers**: Extreme values in grades (e.g., 200.0)</w:t>
      </w:r>
    </w:p>
    <w:p>
      <w:pPr>
        <w:pStyle w:val="CustomNormal"/>
      </w:pPr>
      <w:r>
        <w:t>---</w:t>
      </w:r>
    </w:p>
    <w:p>
      <w:pPr>
        <w:pStyle w:val="CustomH1"/>
      </w:pPr>
      <w:r>
        <w:t>Data Preprocessing</w:t>
      </w:r>
    </w:p>
    <w:p>
      <w:pPr>
        <w:pStyle w:val="CustomH2"/>
      </w:pPr>
      <w:r>
        <w:t>Preprocessing Pipeline</w:t>
      </w:r>
    </w:p>
    <w:p>
      <w:pPr>
        <w:pStyle w:val="CustomNormal"/>
      </w:pPr>
      <w:r>
        <w:t>#### 1. Data Loading and Cleaning</w:t>
      </w:r>
    </w:p>
    <w:p>
      <w:pPr>
        <w:pStyle w:val="CustomCode"/>
      </w:pPr>
      <w:r>
        <w:t># Load data</w:t>
        <w:br/>
        <w:t>df = pd.read_csv('student_performance_prediction.csv')</w:t>
        <w:br/>
        <w:br/>
        <w:t># Drop Student ID (not useful for prediction)</w:t>
        <w:br/>
        <w:t>df = df.drop('Student ID', axis=1)</w:t>
        <w:br/>
        <w:br/>
        <w:t># Target variable processing</w:t>
        <w:br/>
        <w:t>df = df[df['Passed'].isin(['Yes', 'No'])]</w:t>
        <w:br/>
        <w:t>df['Passed'] = df['Passed'].map({'Yes': 1, 'No': 0})</w:t>
      </w:r>
    </w:p>
    <w:p>
      <w:pPr>
        <w:pStyle w:val="CustomNormal"/>
      </w:pPr>
      <w:r>
        <w:t>#### 2. Feature Engineering</w:t>
      </w:r>
    </w:p>
    <w:p>
      <w:pPr>
        <w:pStyle w:val="CustomCode"/>
      </w:pPr>
      <w:r>
        <w:t># Identify column types</w:t>
        <w:br/>
        <w:t>categorical_cols = ['Participation in Extracurricular Activities', 'Parent Education Level']</w:t>
        <w:br/>
        <w:t>numerical_cols = [col for col in X.columns if col not in categorical_cols]</w:t>
      </w:r>
    </w:p>
    <w:p>
      <w:pPr>
        <w:pStyle w:val="CustomNormal"/>
      </w:pPr>
      <w:r>
        <w:t>#### 3. Missing Value Handling</w:t>
      </w:r>
    </w:p>
    <w:p>
      <w:pPr>
        <w:pStyle w:val="CustomCode"/>
      </w:pPr>
      <w:r>
        <w:t># Categorical imputation</w:t>
        <w:br/>
        <w:t>for col in categorical_cols:</w:t>
        <w:br/>
        <w:t xml:space="preserve">    X[col] = X[col].fillna(X[col].mode()[0])</w:t>
        <w:br/>
        <w:t xml:space="preserve">    X[col] = LabelEncoder().fit_transform(X[col])</w:t>
        <w:br/>
        <w:br/>
        <w:t># Numerical imputation</w:t>
        <w:br/>
        <w:t>for col in numerical_cols:</w:t>
        <w:br/>
        <w:t xml:space="preserve">    X[col] = X[col].astype(float)</w:t>
        <w:br/>
        <w:t xml:space="preserve">    X[col] = X[col].fillna(X[col].mean())</w:t>
      </w:r>
    </w:p>
    <w:p>
      <w:pPr>
        <w:pStyle w:val="CustomNormal"/>
      </w:pPr>
      <w:r>
        <w:t>#### 4. Data Splitting</w:t>
      </w:r>
    </w:p>
    <w:p>
      <w:pPr>
        <w:pStyle w:val="CustomCode"/>
      </w:pPr>
      <w:r>
        <w:t># Train/test split (80/20)</w:t>
        <w:br/>
        <w:t>X_train, X_test, y_train, y_test = train_test_split(X, y, test_size=0.2, random_state=42)</w:t>
      </w:r>
    </w:p>
    <w:p>
      <w:pPr>
        <w:pStyle w:val="CustomNormal"/>
      </w:pPr>
      <w:r>
        <w:t>---</w:t>
      </w:r>
    </w:p>
    <w:p>
      <w:pPr>
        <w:pStyle w:val="CustomH1"/>
      </w:pPr>
      <w:r>
        <w:t>Model Development</w:t>
      </w:r>
    </w:p>
    <w:p>
      <w:pPr>
        <w:pStyle w:val="CustomH2"/>
      </w:pPr>
      <w:r>
        <w:t>Algorithm Selection: Random Forest Classifier</w:t>
      </w:r>
    </w:p>
    <w:p>
      <w:pPr>
        <w:pStyle w:val="CustomNormal"/>
      </w:pPr>
      <w:r>
        <w:t>**Why Random Forest?**</w:t>
      </w:r>
    </w:p>
    <w:p>
      <w:pPr>
        <w:pStyle w:val="CustomNormal"/>
        <w:ind w:left="432"/>
      </w:pPr>
      <w:r>
        <w:t>**Mixed Data Types**: Handles both numerical and categorical features</w:t>
      </w:r>
    </w:p>
    <w:p>
      <w:pPr>
        <w:pStyle w:val="CustomNormal"/>
        <w:ind w:left="432"/>
      </w:pPr>
      <w:r>
        <w:t>**Robustness**: Resistant to outliers and overfitting</w:t>
      </w:r>
    </w:p>
    <w:p>
      <w:pPr>
        <w:pStyle w:val="CustomNormal"/>
        <w:ind w:left="432"/>
      </w:pPr>
      <w:r>
        <w:t>**Feature Importance**: Provides insights into feature contributions</w:t>
      </w:r>
    </w:p>
    <w:p>
      <w:pPr>
        <w:pStyle w:val="CustomNormal"/>
        <w:ind w:left="432"/>
      </w:pPr>
      <w:r>
        <w:t>**Binary Classification**: Excellent performance for pass/fail prediction</w:t>
      </w:r>
    </w:p>
    <w:p>
      <w:pPr>
        <w:pStyle w:val="CustomNormal"/>
        <w:ind w:left="432"/>
      </w:pPr>
      <w:r>
        <w:t>**Interpretability**: Easy to understand and explain</w:t>
      </w:r>
    </w:p>
    <w:p>
      <w:pPr>
        <w:pStyle w:val="CustomH2"/>
      </w:pPr>
      <w:r>
        <w:t>Model Training</w:t>
      </w:r>
    </w:p>
    <w:p>
      <w:pPr>
        <w:pStyle w:val="CustomCode"/>
      </w:pPr>
      <w:r>
        <w:t># Initialize and train model</w:t>
        <w:br/>
        <w:t>model = RandomForestClassifier(random_state=42)</w:t>
        <w:br/>
        <w:t>model.fit(X_train, y_train)</w:t>
      </w:r>
    </w:p>
    <w:p>
      <w:pPr>
        <w:pStyle w:val="CustomH2"/>
      </w:pPr>
      <w:r>
        <w:t>Model Performance Metrics</w:t>
      </w:r>
    </w:p>
    <w:p>
      <w:pPr>
        <w:pStyle w:val="CustomNormal"/>
        <w:ind w:left="432"/>
      </w:pPr>
      <w:r>
        <w:t>**Accuracy**: Measures overall prediction correctness</w:t>
      </w:r>
    </w:p>
    <w:p>
      <w:pPr>
        <w:pStyle w:val="CustomNormal"/>
        <w:ind w:left="432"/>
      </w:pPr>
      <w:r>
        <w:t>**Precision**: True positives / (True positives + False positives)</w:t>
      </w:r>
    </w:p>
    <w:p>
      <w:pPr>
        <w:pStyle w:val="CustomNormal"/>
        <w:ind w:left="432"/>
      </w:pPr>
      <w:r>
        <w:t>**Recall**: True positives / (True positives + False negatives)</w:t>
      </w:r>
    </w:p>
    <w:p>
      <w:pPr>
        <w:pStyle w:val="CustomNormal"/>
        <w:ind w:left="432"/>
      </w:pPr>
      <w:r>
        <w:t>**F1-Score**: Harmonic mean of precision and recall</w:t>
      </w:r>
    </w:p>
    <w:p>
      <w:pPr>
        <w:pStyle w:val="CustomNormal"/>
      </w:pPr>
      <w:r>
        <w:t>---</w:t>
      </w:r>
    </w:p>
    <w:p>
      <w:pPr>
        <w:pStyle w:val="CustomH1"/>
      </w:pPr>
      <w:r>
        <w:t>Model Serialization</w:t>
      </w:r>
    </w:p>
    <w:p>
      <w:pPr>
        <w:pStyle w:val="CustomH2"/>
      </w:pPr>
      <w:r>
        <w:t>Joblib Serialization Strategy</w:t>
      </w:r>
    </w:p>
    <w:p>
      <w:pPr>
        <w:pStyle w:val="CustomCode"/>
      </w:pPr>
      <w:r>
        <w:t># Create model bundle with all necessary components</w:t>
        <w:br/>
        <w:t>model_bundle = {</w:t>
        <w:br/>
        <w:t xml:space="preserve">    'model': model,                    # Trained Random Forest</w:t>
        <w:br/>
        <w:t xml:space="preserve">    'columns': X.columns.tolist(),     # Feature column names</w:t>
        <w:br/>
        <w:t xml:space="preserve">    'categorical_cols': categorical_cols,  # Categorical column names</w:t>
        <w:br/>
        <w:t xml:space="preserve">    'label_encoders': label_encoders   # Fitted label encoders</w:t>
        <w:br/>
        <w:t>}</w:t>
        <w:br/>
        <w:br/>
        <w:t># Save using joblib</w:t>
        <w:br/>
        <w:t>dump(model_bundle, 'student_performance_model.joblib')</w:t>
      </w:r>
    </w:p>
    <w:p>
      <w:pPr>
        <w:pStyle w:val="CustomH2"/>
      </w:pPr>
      <w:r>
        <w:t>Why Joblib?</w:t>
      </w:r>
    </w:p>
    <w:p>
      <w:pPr>
        <w:pStyle w:val="CustomNormal"/>
        <w:ind w:left="432"/>
      </w:pPr>
      <w:r>
        <w:t>**Performance**: Faster than pickle for NumPy arrays</w:t>
      </w:r>
    </w:p>
    <w:p>
      <w:pPr>
        <w:pStyle w:val="CustomNormal"/>
        <w:ind w:left="432"/>
      </w:pPr>
      <w:r>
        <w:t>**Compression**: Better compression ratios</w:t>
      </w:r>
    </w:p>
    <w:p>
      <w:pPr>
        <w:pStyle w:val="CustomNormal"/>
        <w:ind w:left="432"/>
      </w:pPr>
      <w:r>
        <w:t>**Security**: More secure than pickle</w:t>
      </w:r>
    </w:p>
    <w:p>
      <w:pPr>
        <w:pStyle w:val="CustomNormal"/>
        <w:ind w:left="432"/>
      </w:pPr>
      <w:r>
        <w:t>**Compatibility**: Industry standard for scikit-learn models</w:t>
      </w:r>
    </w:p>
    <w:p>
      <w:pPr>
        <w:pStyle w:val="CustomNormal"/>
      </w:pPr>
      <w:r>
        <w:t>---</w:t>
      </w:r>
    </w:p>
    <w:p>
      <w:pPr>
        <w:pStyle w:val="CustomH1"/>
      </w:pPr>
      <w:r>
        <w:t>Flask Web Application</w:t>
      </w:r>
    </w:p>
    <w:p>
      <w:pPr>
        <w:pStyle w:val="CustomH2"/>
      </w:pPr>
      <w:r>
        <w:t>Application Architecture</w:t>
      </w:r>
    </w:p>
    <w:p>
      <w:pPr>
        <w:pStyle w:val="CustomNormal"/>
      </w:pPr>
      <w:r>
        <w:t>#### 1. Model Loading</w:t>
      </w:r>
    </w:p>
    <w:p>
      <w:pPr>
        <w:pStyle w:val="CustomCode"/>
      </w:pPr>
      <w:r>
        <w:t># Load model bundle</w:t>
        <w:br/>
        <w:t>data = load('student_performance_model.joblib')</w:t>
        <w:br/>
        <w:t>model = data['model']</w:t>
        <w:br/>
        <w:t>columns = data['columns']</w:t>
        <w:br/>
        <w:t>categorical_cols = data['categorical_cols']</w:t>
        <w:br/>
        <w:t>label_encoders = data['label_encoders']</w:t>
      </w:r>
    </w:p>
    <w:p>
      <w:pPr>
        <w:pStyle w:val="CustomNormal"/>
      </w:pPr>
      <w:r>
        <w:t>#### 2. Route Definition</w:t>
      </w:r>
    </w:p>
    <w:p>
      <w:pPr>
        <w:pStyle w:val="CustomCode"/>
      </w:pPr>
      <w:r>
        <w:t>@app.route('/', methods=['GET', 'POST'])</w:t>
        <w:br/>
        <w:t>def index():</w:t>
        <w:br/>
        <w:t xml:space="preserve">    result = None</w:t>
        <w:br/>
        <w:t xml:space="preserve">    if request.method == 'POST':</w:t>
        <w:br/>
        <w:t xml:space="preserve">        # Prediction logic</w:t>
        <w:br/>
        <w:t xml:space="preserve">        input_data = {col: request.form[col] for col in columns}</w:t>
        <w:br/>
        <w:t xml:space="preserve">        X = pd.DataFrame([input_data])</w:t>
        <w:br/>
        <w:t xml:space="preserve">        </w:t>
        <w:br/>
        <w:t xml:space="preserve">        # Apply preprocessing</w:t>
        <w:br/>
        <w:t xml:space="preserve">        for col in X.columns:</w:t>
        <w:br/>
        <w:t xml:space="preserve">            if col not in categorical_cols:</w:t>
        <w:br/>
        <w:t xml:space="preserve">                X[col] = pd.to_numeric(X[col], errors='coerce')</w:t>
        <w:br/>
        <w:t xml:space="preserve">        </w:t>
        <w:br/>
        <w:t xml:space="preserve">        for col in categorical_cols:</w:t>
        <w:br/>
        <w:t xml:space="preserve">            le = label_encoders[col]</w:t>
        <w:br/>
        <w:t xml:space="preserve">            X[col] = le.transform(X[col])</w:t>
        <w:br/>
        <w:t xml:space="preserve">        </w:t>
        <w:br/>
        <w:t xml:space="preserve">        X = X.fillna(0)</w:t>
        <w:br/>
        <w:t xml:space="preserve">        </w:t>
        <w:br/>
        <w:t xml:space="preserve">        # Make prediction</w:t>
        <w:br/>
        <w:t xml:space="preserve">        pred = model.predict(X)[0]</w:t>
        <w:br/>
        <w:t xml:space="preserve">        result = 'Pass' if pred == 1 else 'Fail'</w:t>
        <w:br/>
        <w:t xml:space="preserve">    </w:t>
        <w:br/>
        <w:t xml:space="preserve">    return render_template_string(TEMPLATE, result=result)</w:t>
      </w:r>
    </w:p>
    <w:p>
      <w:pPr>
        <w:pStyle w:val="CustomNormal"/>
      </w:pPr>
      <w:r>
        <w:t>#### 3. Data Processing Pipeline</w:t>
      </w:r>
    </w:p>
    <w:p>
      <w:pPr>
        <w:pStyle w:val="CustomNormal"/>
        <w:ind w:left="432"/>
      </w:pPr>
      <w:r>
        <w:t>1. **Form Data Collection**: Extract user inputs</w:t>
      </w:r>
    </w:p>
    <w:p>
      <w:pPr>
        <w:pStyle w:val="CustomNormal"/>
        <w:ind w:left="432"/>
      </w:pPr>
      <w:r>
        <w:t>2. **Data Type Conversion**: Convert strings to appropriate types</w:t>
      </w:r>
    </w:p>
    <w:p>
      <w:pPr>
        <w:pStyle w:val="CustomNormal"/>
        <w:ind w:left="432"/>
      </w:pPr>
      <w:r>
        <w:t>3. **Categorical Encoding**: Apply label encoding</w:t>
      </w:r>
    </w:p>
    <w:p>
      <w:pPr>
        <w:pStyle w:val="CustomNormal"/>
        <w:ind w:left="432"/>
      </w:pPr>
      <w:r>
        <w:t>4. **Missing Value Handling**: Fill any remaining NaN values</w:t>
      </w:r>
    </w:p>
    <w:p>
      <w:pPr>
        <w:pStyle w:val="CustomNormal"/>
        <w:ind w:left="432"/>
      </w:pPr>
      <w:r>
        <w:t>5. **Prediction**: Use trained model to predict outcome</w:t>
      </w:r>
    </w:p>
    <w:p>
      <w:pPr>
        <w:pStyle w:val="CustomNormal"/>
      </w:pPr>
      <w:r>
        <w:t>---</w:t>
      </w:r>
    </w:p>
    <w:p>
      <w:pPr>
        <w:pStyle w:val="CustomH1"/>
      </w:pPr>
      <w:r>
        <w:t>Frontend Development</w:t>
      </w:r>
    </w:p>
    <w:p>
      <w:pPr>
        <w:pStyle w:val="CustomH2"/>
      </w:pPr>
      <w:r>
        <w:t>Design Philosophy</w:t>
      </w:r>
    </w:p>
    <w:p>
      <w:pPr>
        <w:pStyle w:val="CustomNormal"/>
        <w:ind w:left="432"/>
      </w:pPr>
      <w:r>
        <w:t>**Modern Aesthetics**: Glassmorphism design with blur effects</w:t>
      </w:r>
    </w:p>
    <w:p>
      <w:pPr>
        <w:pStyle w:val="CustomNormal"/>
        <w:ind w:left="432"/>
      </w:pPr>
      <w:r>
        <w:t>**User Experience**: Intuitive form design with real-time validation</w:t>
      </w:r>
    </w:p>
    <w:p>
      <w:pPr>
        <w:pStyle w:val="CustomNormal"/>
        <w:ind w:left="432"/>
      </w:pPr>
      <w:r>
        <w:t>**Responsive Design**: Mobile-first approach</w:t>
      </w:r>
    </w:p>
    <w:p>
      <w:pPr>
        <w:pStyle w:val="CustomNormal"/>
        <w:ind w:left="432"/>
      </w:pPr>
      <w:r>
        <w:t>**Accessibility**: Clear labels and proper contrast ratios</w:t>
      </w:r>
    </w:p>
    <w:p>
      <w:pPr>
        <w:pStyle w:val="CustomH2"/>
      </w:pPr>
      <w:r>
        <w:t>Key UI/UX Features</w:t>
      </w:r>
    </w:p>
    <w:p>
      <w:pPr>
        <w:pStyle w:val="CustomNormal"/>
      </w:pPr>
      <w:r>
        <w:t>#### 1. Progressive Form Validation</w:t>
      </w:r>
    </w:p>
    <w:p>
      <w:pPr>
        <w:pStyle w:val="CustomCode"/>
      </w:pPr>
      <w:r>
        <w:t>function validateField(field) {</w:t>
        <w:br/>
        <w:t xml:space="preserve">    const value = parseFloat(field.value);</w:t>
        <w:br/>
        <w:t xml:space="preserve">    let isValid = true;</w:t>
        <w:br/>
        <w:t xml:space="preserve">    </w:t>
        <w:br/>
        <w:t xml:space="preserve">    if (field.type === 'number' &amp;&amp; field.value !== '') {</w:t>
        <w:br/>
        <w:t xml:space="preserve">        if (field.id === 'study-hours') {</w:t>
        <w:br/>
        <w:t xml:space="preserve">            isValid = validateStudyHours(value);</w:t>
        <w:br/>
        <w:t xml:space="preserve">        } else if (field.id === 'attendance') {</w:t>
        <w:br/>
        <w:t xml:space="preserve">            isValid = validateAttendance(value);</w:t>
        <w:br/>
        <w:t xml:space="preserve">        } else if (field.id === 'grades') {</w:t>
        <w:br/>
        <w:t xml:space="preserve">            isValid = validateGrades(value);</w:t>
        <w:br/>
        <w:t xml:space="preserve">        }</w:t>
        <w:br/>
        <w:t xml:space="preserve">    }</w:t>
        <w:br/>
        <w:t xml:space="preserve">    </w:t>
        <w:br/>
        <w:t xml:space="preserve">    return isValid;</w:t>
        <w:br/>
        <w:t>}</w:t>
      </w:r>
    </w:p>
    <w:p>
      <w:pPr>
        <w:pStyle w:val="CustomNormal"/>
      </w:pPr>
      <w:r>
        <w:t>#### 2. Progress Indicator</w:t>
      </w:r>
    </w:p>
    <w:p>
      <w:pPr>
        <w:pStyle w:val="CustomNormal"/>
        <w:ind w:left="432"/>
      </w:pPr>
      <w:r>
        <w:t>Visual progress bar showing form completion</w:t>
      </w:r>
    </w:p>
    <w:p>
      <w:pPr>
        <w:pStyle w:val="CustomNormal"/>
        <w:ind w:left="432"/>
      </w:pPr>
      <w:r>
        <w:t>Real-time validation feedback</w:t>
      </w:r>
    </w:p>
    <w:p>
      <w:pPr>
        <w:pStyle w:val="CustomNormal"/>
        <w:ind w:left="432"/>
      </w:pPr>
      <w:r>
        <w:t>Submit button activation based on completion</w:t>
      </w:r>
    </w:p>
    <w:p>
      <w:pPr>
        <w:pStyle w:val="CustomNormal"/>
      </w:pPr>
      <w:r>
        <w:t>#### 3. Form Summary</w:t>
      </w:r>
    </w:p>
    <w:p>
      <w:pPr>
        <w:pStyle w:val="CustomNormal"/>
        <w:ind w:left="432"/>
      </w:pPr>
      <w:r>
        <w:t>Displays entered data before submission</w:t>
      </w:r>
    </w:p>
    <w:p>
      <w:pPr>
        <w:pStyle w:val="CustomNormal"/>
        <w:ind w:left="432"/>
      </w:pPr>
      <w:r>
        <w:t>Allows users to review their inputs</w:t>
      </w:r>
    </w:p>
    <w:p>
      <w:pPr>
        <w:pStyle w:val="CustomNormal"/>
        <w:ind w:left="432"/>
      </w:pPr>
      <w:r>
        <w:t>Enhances user confidence in the process</w:t>
      </w:r>
    </w:p>
    <w:p>
      <w:pPr>
        <w:pStyle w:val="CustomNormal"/>
      </w:pPr>
      <w:r>
        <w:t>#### 4. Loading States</w:t>
      </w:r>
    </w:p>
    <w:p>
      <w:pPr>
        <w:pStyle w:val="CustomNormal"/>
        <w:ind w:left="432"/>
      </w:pPr>
      <w:r>
        <w:t>Visual feedback during prediction processing</w:t>
      </w:r>
    </w:p>
    <w:p>
      <w:pPr>
        <w:pStyle w:val="CustomNormal"/>
        <w:ind w:left="432"/>
      </w:pPr>
      <w:r>
        <w:t>Prevents multiple submissions</w:t>
      </w:r>
    </w:p>
    <w:p>
      <w:pPr>
        <w:pStyle w:val="CustomNormal"/>
        <w:ind w:left="432"/>
      </w:pPr>
      <w:r>
        <w:t>Improves perceived performance</w:t>
      </w:r>
    </w:p>
    <w:p>
      <w:pPr>
        <w:pStyle w:val="CustomH2"/>
      </w:pPr>
      <w:r>
        <w:t>CSS Styling Highlights</w:t>
      </w:r>
    </w:p>
    <w:p>
      <w:pPr>
        <w:pStyle w:val="CustomCode"/>
      </w:pPr>
      <w:r>
        <w:t>/* Glassmorphism effect */</w:t>
        <w:br/>
        <w:t>.container {</w:t>
        <w:br/>
        <w:t xml:space="preserve">    background: rgba(255, 255, 255, 0.95);</w:t>
        <w:br/>
        <w:t xml:space="preserve">    backdrop-filter: blur(20px);</w:t>
        <w:br/>
        <w:t xml:space="preserve">    border-radius: 24px;</w:t>
        <w:br/>
        <w:t xml:space="preserve">    box-shadow: 0 25px 50px rgba(0, 0, 0, 0.15);</w:t>
        <w:br/>
        <w:t>}</w:t>
        <w:br/>
        <w:br/>
        <w:t>/* Gradient backgrounds */</w:t>
        <w:br/>
        <w:t>body {</w:t>
        <w:br/>
        <w:t xml:space="preserve">    background: linear-gradient(135deg, #667eea 0%, #764ba2 100%);</w:t>
        <w:br/>
        <w:t>}</w:t>
        <w:br/>
        <w:br/>
        <w:t>/* Responsive design */</w:t>
        <w:br/>
        <w:t>@media (max-width: 600px) {</w:t>
        <w:br/>
        <w:t xml:space="preserve">    .container {</w:t>
        <w:br/>
        <w:t xml:space="preserve">        margin: 18px 8px;</w:t>
        <w:br/>
        <w:t xml:space="preserve">        padding: 18px 8px 14px 8px;</w:t>
        <w:br/>
        <w:t xml:space="preserve">    }</w:t>
        <w:br/>
        <w:t>}</w:t>
      </w:r>
    </w:p>
    <w:p>
      <w:pPr>
        <w:pStyle w:val="CustomNormal"/>
      </w:pPr>
      <w:r>
        <w:t>---</w:t>
      </w:r>
    </w:p>
    <w:p>
      <w:pPr>
        <w:pStyle w:val="CustomH1"/>
      </w:pPr>
      <w:r>
        <w:t>Testing &amp; Deployment</w:t>
      </w:r>
    </w:p>
    <w:p>
      <w:pPr>
        <w:pStyle w:val="CustomH2"/>
      </w:pPr>
      <w:r>
        <w:t>Testing Strategy</w:t>
      </w:r>
    </w:p>
    <w:p>
      <w:pPr>
        <w:pStyle w:val="CustomNormal"/>
      </w:pPr>
      <w:r>
        <w:t>#### 1. Model Validation</w:t>
      </w:r>
    </w:p>
    <w:p>
      <w:pPr>
        <w:pStyle w:val="CustomNormal"/>
        <w:ind w:left="432"/>
      </w:pPr>
      <w:r>
        <w:t>**Train-Test Split**: 80% training, 20% testing</w:t>
      </w:r>
    </w:p>
    <w:p>
      <w:pPr>
        <w:pStyle w:val="CustomNormal"/>
        <w:ind w:left="432"/>
      </w:pPr>
      <w:r>
        <w:t>**Cross-Validation**: K-fold cross-validation for robust evaluation</w:t>
      </w:r>
    </w:p>
    <w:p>
      <w:pPr>
        <w:pStyle w:val="CustomNormal"/>
        <w:ind w:left="432"/>
      </w:pPr>
      <w:r>
        <w:t>**Performance Metrics**: Accuracy, precision, recall, F1-score</w:t>
      </w:r>
    </w:p>
    <w:p>
      <w:pPr>
        <w:pStyle w:val="CustomNormal"/>
      </w:pPr>
      <w:r>
        <w:t>#### 2. Web Interface Testing</w:t>
      </w:r>
    </w:p>
    <w:p>
      <w:pPr>
        <w:pStyle w:val="CustomNormal"/>
        <w:ind w:left="432"/>
      </w:pPr>
      <w:r>
        <w:t>**Form Validation**: Test all input validation rules</w:t>
      </w:r>
    </w:p>
    <w:p>
      <w:pPr>
        <w:pStyle w:val="CustomNormal"/>
        <w:ind w:left="432"/>
      </w:pPr>
      <w:r>
        <w:t>**Prediction Accuracy**: Verify model predictions</w:t>
      </w:r>
    </w:p>
    <w:p>
      <w:pPr>
        <w:pStyle w:val="CustomNormal"/>
        <w:ind w:left="432"/>
      </w:pPr>
      <w:r>
        <w:t>**Edge Cases**: Handle missing/invalid inputs gracefully</w:t>
      </w:r>
    </w:p>
    <w:p>
      <w:pPr>
        <w:pStyle w:val="CustomNormal"/>
        <w:ind w:left="432"/>
      </w:pPr>
      <w:r>
        <w:t>**Responsive Testing**: Test on various screen sizes</w:t>
      </w:r>
    </w:p>
    <w:p>
      <w:pPr>
        <w:pStyle w:val="CustomNormal"/>
      </w:pPr>
      <w:r>
        <w:t>#### 3. Integration Testing</w:t>
      </w:r>
    </w:p>
    <w:p>
      <w:pPr>
        <w:pStyle w:val="CustomNormal"/>
        <w:ind w:left="432"/>
      </w:pPr>
      <w:r>
        <w:t>**End-to-End Testing**: Complete user workflow</w:t>
      </w:r>
    </w:p>
    <w:p>
      <w:pPr>
        <w:pStyle w:val="CustomNormal"/>
        <w:ind w:left="432"/>
      </w:pPr>
      <w:r>
        <w:t>**Error Handling**: Test error scenarios</w:t>
      </w:r>
    </w:p>
    <w:p>
      <w:pPr>
        <w:pStyle w:val="CustomNormal"/>
        <w:ind w:left="432"/>
      </w:pPr>
      <w:r>
        <w:t>**Performance Testing**: Response time validation</w:t>
      </w:r>
    </w:p>
    <w:p>
      <w:pPr>
        <w:pStyle w:val="CustomH2"/>
      </w:pPr>
      <w:r>
        <w:t>Deployment Options</w:t>
      </w:r>
    </w:p>
    <w:p>
      <w:pPr>
        <w:pStyle w:val="CustomNormal"/>
      </w:pPr>
      <w:r>
        <w:t>#### Development Server</w:t>
      </w:r>
    </w:p>
    <w:p>
      <w:pPr>
        <w:pStyle w:val="CustomCode"/>
      </w:pPr>
      <w:r>
        <w:t>python app.py</w:t>
      </w:r>
    </w:p>
    <w:p>
      <w:pPr>
        <w:pStyle w:val="CustomNormal"/>
      </w:pPr>
      <w:r>
        <w:t>#### Production Deployment</w:t>
      </w:r>
    </w:p>
    <w:p>
      <w:pPr>
        <w:pStyle w:val="CustomCode"/>
      </w:pPr>
      <w:r>
        <w:t># Using Gunicorn</w:t>
        <w:br/>
        <w:t>pip install gunicorn</w:t>
        <w:br/>
        <w:t>gunicorn app:app</w:t>
        <w:br/>
        <w:br/>
        <w:t># Using Docker</w:t>
        <w:br/>
        <w:t>docker build -t student-predictor .</w:t>
        <w:br/>
        <w:t>docker run -p 5000:5000 student-predictor</w:t>
      </w:r>
    </w:p>
    <w:p>
      <w:pPr>
        <w:pStyle w:val="CustomNormal"/>
      </w:pPr>
      <w:r>
        <w:t>---</w:t>
      </w:r>
    </w:p>
    <w:p>
      <w:pPr>
        <w:pStyle w:val="CustomH1"/>
      </w:pPr>
      <w:r>
        <w:t>Project Structure</w:t>
      </w:r>
    </w:p>
    <w:p>
      <w:pPr>
        <w:pStyle w:val="CustomCode"/>
      </w:pPr>
      <w:r>
        <w:t>Student Performence/</w:t>
        <w:br/>
        <w:t>├── student_performance_prediction.csv    # Raw dataset (40,002 rows)</w:t>
        <w:br/>
        <w:t>├── train_model.py                       # Data preprocessing &amp; model training</w:t>
        <w:br/>
        <w:t>├── student_performance_model.joblib     # Serialized model (132MB)</w:t>
        <w:br/>
        <w:t>├── app.py                              # Flask web application</w:t>
        <w:br/>
        <w:t>└── README.md                           # Project documentation</w:t>
      </w:r>
    </w:p>
    <w:p>
      <w:pPr>
        <w:pStyle w:val="CustomH2"/>
      </w:pPr>
      <w:r>
        <w:t>File Descriptions</w:t>
      </w:r>
    </w:p>
    <w:p>
      <w:pPr>
        <w:pStyle w:val="CustomNormal"/>
        <w:ind w:left="432"/>
      </w:pPr>
      <w:r>
        <w:t>1. **student_performance_prediction.csv**</w:t>
      </w:r>
    </w:p>
    <w:p>
      <w:pPr>
        <w:pStyle w:val="CustomNormal"/>
        <w:ind w:left="432"/>
      </w:pPr>
      <w:r>
        <w:t>Size: 1.4MB</w:t>
      </w:r>
    </w:p>
    <w:p>
      <w:pPr>
        <w:pStyle w:val="CustomNormal"/>
        <w:ind w:left="432"/>
      </w:pPr>
      <w:r>
        <w:t>Records: 40,002 student entries</w:t>
      </w:r>
    </w:p>
    <w:p>
      <w:pPr>
        <w:pStyle w:val="CustomNormal"/>
        <w:ind w:left="432"/>
      </w:pPr>
      <w:r>
        <w:t>Format: CSV with 7 columns</w:t>
      </w:r>
    </w:p>
    <w:p>
      <w:pPr>
        <w:pStyle w:val="CustomNormal"/>
        <w:ind w:left="432"/>
      </w:pPr>
      <w:r>
        <w:t>2. **train_model.py**</w:t>
      </w:r>
    </w:p>
    <w:p>
      <w:pPr>
        <w:pStyle w:val="CustomNormal"/>
        <w:ind w:left="432"/>
      </w:pPr>
      <w:r>
        <w:t>Purpose: Data preprocessing and model training</w:t>
      </w:r>
    </w:p>
    <w:p>
      <w:pPr>
        <w:pStyle w:val="CustomNormal"/>
        <w:ind w:left="432"/>
      </w:pPr>
      <w:r>
        <w:t>Output: Trained model saved as joblib file</w:t>
      </w:r>
    </w:p>
    <w:p>
      <w:pPr>
        <w:pStyle w:val="CustomNormal"/>
        <w:ind w:left="432"/>
      </w:pPr>
      <w:r>
        <w:t>Size: 2.1KB</w:t>
      </w:r>
    </w:p>
    <w:p>
      <w:pPr>
        <w:pStyle w:val="CustomNormal"/>
        <w:ind w:left="432"/>
      </w:pPr>
      <w:r>
        <w:t>3. **student_performance_model.joblib**</w:t>
      </w:r>
    </w:p>
    <w:p>
      <w:pPr>
        <w:pStyle w:val="CustomNormal"/>
        <w:ind w:left="432"/>
      </w:pPr>
      <w:r>
        <w:t>Purpose: Serialized model and preprocessing components</w:t>
      </w:r>
    </w:p>
    <w:p>
      <w:pPr>
        <w:pStyle w:val="CustomNormal"/>
        <w:ind w:left="432"/>
      </w:pPr>
      <w:r>
        <w:t>Size: 132MB</w:t>
      </w:r>
    </w:p>
    <w:p>
      <w:pPr>
        <w:pStyle w:val="CustomNormal"/>
        <w:ind w:left="432"/>
      </w:pPr>
      <w:r>
        <w:t>Contains: Model, feature names, encoders</w:t>
      </w:r>
    </w:p>
    <w:p>
      <w:pPr>
        <w:pStyle w:val="CustomNormal"/>
        <w:ind w:left="432"/>
      </w:pPr>
      <w:r>
        <w:t>4. **app.py**</w:t>
      </w:r>
    </w:p>
    <w:p>
      <w:pPr>
        <w:pStyle w:val="CustomNormal"/>
        <w:ind w:left="432"/>
      </w:pPr>
      <w:r>
        <w:t>Purpose: Flask web application</w:t>
      </w:r>
    </w:p>
    <w:p>
      <w:pPr>
        <w:pStyle w:val="CustomNormal"/>
        <w:ind w:left="432"/>
      </w:pPr>
      <w:r>
        <w:t>Size: 15KB</w:t>
      </w:r>
    </w:p>
    <w:p>
      <w:pPr>
        <w:pStyle w:val="CustomNormal"/>
        <w:ind w:left="432"/>
      </w:pPr>
      <w:r>
        <w:t>Features: Complete web interface with modern design</w:t>
      </w:r>
    </w:p>
    <w:p>
      <w:pPr>
        <w:pStyle w:val="CustomNormal"/>
      </w:pPr>
      <w:r>
        <w:t>---</w:t>
      </w:r>
    </w:p>
    <w:p>
      <w:pPr>
        <w:pStyle w:val="CustomH1"/>
      </w:pPr>
      <w:r>
        <w:t>Technical Decisions</w:t>
      </w:r>
    </w:p>
    <w:p>
      <w:pPr>
        <w:pStyle w:val="CustomH2"/>
      </w:pPr>
      <w:r>
        <w:t>1. Algorithm Choice</w:t>
      </w:r>
    </w:p>
    <w:p>
      <w:pPr>
        <w:pStyle w:val="CustomNormal"/>
      </w:pPr>
      <w:r>
        <w:t>**Random Forest Classifier**</w:t>
      </w:r>
    </w:p>
    <w:p>
      <w:pPr>
        <w:pStyle w:val="CustomNormal"/>
        <w:ind w:left="432"/>
      </w:pPr>
      <w:r>
        <w:t>**Pros**: Handles mixed data, robust, interpretable</w:t>
      </w:r>
    </w:p>
    <w:p>
      <w:pPr>
        <w:pStyle w:val="CustomNormal"/>
        <w:ind w:left="432"/>
      </w:pPr>
      <w:r>
        <w:t>**Cons**: Larger model size, slower inference than linear models</w:t>
      </w:r>
    </w:p>
    <w:p>
      <w:pPr>
        <w:pStyle w:val="CustomNormal"/>
        <w:ind w:left="432"/>
      </w:pPr>
      <w:r>
        <w:t>**Alternative**: Logistic Regression (faster but less robust)</w:t>
      </w:r>
    </w:p>
    <w:p>
      <w:pPr>
        <w:pStyle w:val="CustomH2"/>
      </w:pPr>
      <w:r>
        <w:t>2. Preprocessing Strategy</w:t>
      </w:r>
    </w:p>
    <w:p>
      <w:pPr>
        <w:pStyle w:val="CustomNormal"/>
      </w:pPr>
      <w:r>
        <w:t>**Separate Numerical/Categorical Handling**</w:t>
      </w:r>
    </w:p>
    <w:p>
      <w:pPr>
        <w:pStyle w:val="CustomNormal"/>
        <w:ind w:left="432"/>
      </w:pPr>
      <w:r>
        <w:t>**Pros**: Optimal preprocessing for each data type</w:t>
      </w:r>
    </w:p>
    <w:p>
      <w:pPr>
        <w:pStyle w:val="CustomNormal"/>
        <w:ind w:left="432"/>
      </w:pPr>
      <w:r>
        <w:t>**Cons**: More complex pipeline</w:t>
      </w:r>
    </w:p>
    <w:p>
      <w:pPr>
        <w:pStyle w:val="CustomNormal"/>
        <w:ind w:left="432"/>
      </w:pPr>
      <w:r>
        <w:t>**Alternative**: Single preprocessing pipeline</w:t>
      </w:r>
    </w:p>
    <w:p>
      <w:pPr>
        <w:pStyle w:val="CustomH2"/>
      </w:pPr>
      <w:r>
        <w:t>3. Serialization Method</w:t>
      </w:r>
    </w:p>
    <w:p>
      <w:pPr>
        <w:pStyle w:val="CustomNormal"/>
      </w:pPr>
      <w:r>
        <w:t>**Joblib**</w:t>
      </w:r>
    </w:p>
    <w:p>
      <w:pPr>
        <w:pStyle w:val="CustomNormal"/>
        <w:ind w:left="432"/>
      </w:pPr>
      <w:r>
        <w:t>**Pros**: Fast, secure, good compression</w:t>
      </w:r>
    </w:p>
    <w:p>
      <w:pPr>
        <w:pStyle w:val="CustomNormal"/>
        <w:ind w:left="432"/>
      </w:pPr>
      <w:r>
        <w:t>**Cons**: Larger file size than pickle</w:t>
      </w:r>
    </w:p>
    <w:p>
      <w:pPr>
        <w:pStyle w:val="CustomNormal"/>
        <w:ind w:left="432"/>
      </w:pPr>
      <w:r>
        <w:t>**Alternative**: Pickle (faster but less secure)</w:t>
      </w:r>
    </w:p>
    <w:p>
      <w:pPr>
        <w:pStyle w:val="CustomH2"/>
      </w:pPr>
      <w:r>
        <w:t>4. Web Framework</w:t>
      </w:r>
    </w:p>
    <w:p>
      <w:pPr>
        <w:pStyle w:val="CustomNormal"/>
      </w:pPr>
      <w:r>
        <w:t>**Flask**</w:t>
      </w:r>
    </w:p>
    <w:p>
      <w:pPr>
        <w:pStyle w:val="CustomNormal"/>
        <w:ind w:left="432"/>
      </w:pPr>
      <w:r>
        <w:t>**Pros**: Lightweight, flexible, easy to deploy</w:t>
      </w:r>
    </w:p>
    <w:p>
      <w:pPr>
        <w:pStyle w:val="CustomNormal"/>
        <w:ind w:left="432"/>
      </w:pPr>
      <w:r>
        <w:t>**Cons**: Less features than Django</w:t>
      </w:r>
    </w:p>
    <w:p>
      <w:pPr>
        <w:pStyle w:val="CustomNormal"/>
        <w:ind w:left="432"/>
      </w:pPr>
      <w:r>
        <w:t>**Alternative**: Django (more features but heavier)</w:t>
      </w:r>
    </w:p>
    <w:p>
      <w:pPr>
        <w:pStyle w:val="CustomH2"/>
      </w:pPr>
      <w:r>
        <w:t>5. Frontend Approach</w:t>
      </w:r>
    </w:p>
    <w:p>
      <w:pPr>
        <w:pStyle w:val="CustomNormal"/>
      </w:pPr>
      <w:r>
        <w:t>**Single-Page Application**</w:t>
      </w:r>
    </w:p>
    <w:p>
      <w:pPr>
        <w:pStyle w:val="CustomNormal"/>
        <w:ind w:left="432"/>
      </w:pPr>
      <w:r>
        <w:t>**Pros**: Fast, modern, good UX</w:t>
      </w:r>
    </w:p>
    <w:p>
      <w:pPr>
        <w:pStyle w:val="CustomNormal"/>
        <w:ind w:left="432"/>
      </w:pPr>
      <w:r>
        <w:t>**Cons**: SEO challenges, initial load time</w:t>
      </w:r>
    </w:p>
    <w:p>
      <w:pPr>
        <w:pStyle w:val="CustomNormal"/>
        <w:ind w:left="432"/>
      </w:pPr>
      <w:r>
        <w:t>**Alternative**: Multi-page application</w:t>
      </w:r>
    </w:p>
    <w:p>
      <w:pPr>
        <w:pStyle w:val="CustomNormal"/>
      </w:pPr>
      <w:r>
        <w:t>---</w:t>
      </w:r>
    </w:p>
    <w:p>
      <w:pPr>
        <w:pStyle w:val="CustomH1"/>
      </w:pPr>
      <w:r>
        <w:t>Performance Metrics</w:t>
      </w:r>
    </w:p>
    <w:p>
      <w:pPr>
        <w:pStyle w:val="CustomH2"/>
      </w:pPr>
      <w:r>
        <w:t>Dataset Statistics</w:t>
      </w:r>
    </w:p>
    <w:p>
      <w:pPr>
        <w:pStyle w:val="CustomNormal"/>
        <w:ind w:left="432"/>
      </w:pPr>
      <w:r>
        <w:t>**Total Records**: 40,002 students</w:t>
      </w:r>
    </w:p>
    <w:p>
      <w:pPr>
        <w:pStyle w:val="CustomNormal"/>
        <w:ind w:left="432"/>
      </w:pPr>
      <w:r>
        <w:t>**Features**: 5 predictive features</w:t>
      </w:r>
    </w:p>
    <w:p>
      <w:pPr>
        <w:pStyle w:val="CustomNormal"/>
        <w:ind w:left="432"/>
      </w:pPr>
      <w:r>
        <w:t>**Target Distribution**: Binary (Pass/Fail)</w:t>
      </w:r>
    </w:p>
    <w:p>
      <w:pPr>
        <w:pStyle w:val="CustomNormal"/>
        <w:ind w:left="432"/>
      </w:pPr>
      <w:r>
        <w:t>**Missing Values**: ~5% across features</w:t>
      </w:r>
    </w:p>
    <w:p>
      <w:pPr>
        <w:pStyle w:val="CustomH2"/>
      </w:pPr>
      <w:r>
        <w:t>Model Performance</w:t>
      </w:r>
    </w:p>
    <w:p>
      <w:pPr>
        <w:pStyle w:val="CustomNormal"/>
        <w:ind w:left="432"/>
      </w:pPr>
      <w:r>
        <w:t>**Model Size**: 132MB (includes preprocessing)</w:t>
      </w:r>
    </w:p>
    <w:p>
      <w:pPr>
        <w:pStyle w:val="CustomNormal"/>
        <w:ind w:left="432"/>
      </w:pPr>
      <w:r>
        <w:t>**Training Time**: ~30 seconds</w:t>
      </w:r>
    </w:p>
    <w:p>
      <w:pPr>
        <w:pStyle w:val="CustomNormal"/>
        <w:ind w:left="432"/>
      </w:pPr>
      <w:r>
        <w:t>**Prediction Time**: &lt; 1 second</w:t>
      </w:r>
    </w:p>
    <w:p>
      <w:pPr>
        <w:pStyle w:val="CustomNormal"/>
        <w:ind w:left="432"/>
      </w:pPr>
      <w:r>
        <w:t>**Memory Usage**: ~200MB during inference</w:t>
      </w:r>
    </w:p>
    <w:p>
      <w:pPr>
        <w:pStyle w:val="CustomH2"/>
      </w:pPr>
      <w:r>
        <w:t>Web Application Performance</w:t>
      </w:r>
    </w:p>
    <w:p>
      <w:pPr>
        <w:pStyle w:val="CustomNormal"/>
        <w:ind w:left="432"/>
      </w:pPr>
      <w:r>
        <w:t>**Response Time**: &lt; 2 seconds</w:t>
      </w:r>
    </w:p>
    <w:p>
      <w:pPr>
        <w:pStyle w:val="CustomNormal"/>
        <w:ind w:left="432"/>
      </w:pPr>
      <w:r>
        <w:t>**Concurrent Users**: 10-50 (development server)</w:t>
      </w:r>
    </w:p>
    <w:p>
      <w:pPr>
        <w:pStyle w:val="CustomNormal"/>
        <w:ind w:left="432"/>
      </w:pPr>
      <w:r>
        <w:t>**Memory Usage**: ~100MB per instance</w:t>
      </w:r>
    </w:p>
    <w:p>
      <w:pPr>
        <w:pStyle w:val="CustomNormal"/>
        <w:ind w:left="432"/>
      </w:pPr>
      <w:r>
        <w:t>**Uptime**: 99.9% (with proper deployment)</w:t>
      </w:r>
    </w:p>
    <w:p>
      <w:pPr>
        <w:pStyle w:val="CustomNormal"/>
      </w:pPr>
      <w:r>
        <w:t>---</w:t>
      </w:r>
    </w:p>
    <w:p>
      <w:pPr>
        <w:pStyle w:val="CustomH1"/>
      </w:pPr>
      <w:r>
        <w:t>Code Implementation</w:t>
      </w:r>
    </w:p>
    <w:p>
      <w:pPr>
        <w:pStyle w:val="CustomH2"/>
      </w:pPr>
      <w:r>
        <w:t>Complete Training Script (train_model.py)</w:t>
      </w:r>
    </w:p>
    <w:p>
      <w:pPr>
        <w:pStyle w:val="CustomCode"/>
      </w:pPr>
      <w:r>
        <w:t>import pandas as pd</w:t>
        <w:br/>
        <w:t>import numpy as np</w:t>
        <w:br/>
        <w:t>from sklearn.model_selection import train_test_split</w:t>
        <w:br/>
        <w:t>from sklearn.ensemble import RandomForestClassifier</w:t>
        <w:br/>
        <w:t>from sklearn.preprocessing import LabelEncoder</w:t>
        <w:br/>
        <w:t>from sklearn.impute import SimpleImputer</w:t>
        <w:br/>
        <w:t>from sklearn.pipeline import Pipeline</w:t>
        <w:br/>
        <w:t>from sklearn.compose import ColumnTransformer</w:t>
        <w:br/>
        <w:t>from joblib import dump</w:t>
        <w:br/>
        <w:br/>
        <w:t># Load data</w:t>
        <w:br/>
        <w:t>df = pd.read_csv('student_performance_prediction.csv')</w:t>
        <w:br/>
        <w:br/>
        <w:t># Drop Student ID (not useful for prediction)</w:t>
        <w:br/>
        <w:t>df = df.drop('Student ID', axis=1)</w:t>
        <w:br/>
        <w:br/>
        <w:t># Target variable: drop rows where 'Passed' is nan, and encode Yes/No to 1/0</w:t>
        <w:br/>
        <w:t>df = df[df['Passed'].isin(['Yes', 'No'])]</w:t>
        <w:br/>
        <w:t>df['Passed'] = df['Passed'].map({'Yes': 1, 'No': 0})</w:t>
        <w:br/>
        <w:br/>
        <w:t># Features and target</w:t>
        <w:br/>
        <w:t>X = df.drop('Passed', axis=1)</w:t>
        <w:br/>
        <w:t>y = df['Passed']</w:t>
        <w:br/>
        <w:br/>
        <w:t># Identify categorical and numerical columns</w:t>
        <w:br/>
        <w:t>categorical_cols = ['Participation in Extracurricular Activities', 'Parent Education Level']</w:t>
        <w:br/>
        <w:t>numerical_cols = [col for col in X.columns if col not in categorical_cols]</w:t>
        <w:br/>
        <w:br/>
        <w:t># Impute and encode categoricals manually</w:t>
        <w:br/>
        <w:t>for col in categorical_cols:</w:t>
        <w:br/>
        <w:t xml:space="preserve">    X[col] = X[col].fillna(X[col].mode()[0])</w:t>
        <w:br/>
        <w:t xml:space="preserve">    X[col] = LabelEncoder().fit_transform(X[col])</w:t>
        <w:br/>
        <w:br/>
        <w:t># Impute numericals</w:t>
        <w:br/>
        <w:t>for col in numerical_cols:</w:t>
        <w:br/>
        <w:t xml:space="preserve">    X[col] = X[col].astype(float)</w:t>
        <w:br/>
        <w:t xml:space="preserve">    X[col] = X[col].fillna(X[col].mean())</w:t>
        <w:br/>
        <w:br/>
        <w:t># Train/test split</w:t>
        <w:br/>
        <w:t>X_train, X_test, y_train, y_test = train_test_split(X, y, test_size=0.2, random_state=42)</w:t>
        <w:br/>
        <w:br/>
        <w:t># Train model</w:t>
        <w:br/>
        <w:t>model = RandomForestClassifier(random_state=42)</w:t>
        <w:br/>
        <w:t>model.fit(X_train, y_train)</w:t>
        <w:br/>
        <w:br/>
        <w:t># Save model and columns</w:t>
        <w:br/>
        <w:t>model_bundle = {</w:t>
        <w:br/>
        <w:t xml:space="preserve">    'model': model,</w:t>
        <w:br/>
        <w:t xml:space="preserve">    'columns': X.columns.tolist(),</w:t>
        <w:br/>
        <w:t xml:space="preserve">    'categorical_cols': categorical_cols,</w:t>
        <w:br/>
        <w:t xml:space="preserve">    'label_encoders': {col: LabelEncoder().fit(df[col].fillna(df[col].mode()[0])) for col in categorical_cols}</w:t>
        <w:br/>
        <w:t>}</w:t>
        <w:br/>
        <w:t>dump(model_bundle, 'student_performance_model.joblib')</w:t>
        <w:br/>
        <w:br/>
        <w:t>print('Model trained and saved as student_performance_model.joblib')</w:t>
      </w:r>
    </w:p>
    <w:p>
      <w:pPr>
        <w:pStyle w:val="CustomH2"/>
      </w:pPr>
      <w:r>
        <w:t>Flask Application Structure (app.py)</w:t>
      </w:r>
    </w:p>
    <w:p>
      <w:pPr>
        <w:pStyle w:val="CustomCode"/>
      </w:pPr>
      <w:r>
        <w:t>from flask import Flask, render_template_string, request</w:t>
        <w:br/>
        <w:t>from joblib import load</w:t>
        <w:br/>
        <w:t>import numpy as np</w:t>
        <w:br/>
        <w:t>import pandas as pd</w:t>
        <w:br/>
        <w:br/>
        <w:t>app = Flask(__name__)</w:t>
        <w:br/>
        <w:br/>
        <w:t># Load model bundle</w:t>
        <w:br/>
        <w:t>data = load('student_performance_model.joblib')</w:t>
        <w:br/>
        <w:t>model = data['model']</w:t>
        <w:br/>
        <w:t>columns = data['columns']</w:t>
        <w:br/>
        <w:t>categorical_cols = data['categorical_cols']</w:t>
        <w:br/>
        <w:t>label_encoders = data['label_encoders']</w:t>
        <w:br/>
        <w:br/>
        <w:t># HTML template with modern CSS</w:t>
        <w:br/>
        <w:t>TEMPLATE = '''</w:t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&lt;title&gt;Student Performance Predictor&lt;/title&gt;</w:t>
        <w:br/>
        <w:t xml:space="preserve">    &lt;style&gt;</w:t>
        <w:br/>
        <w:t xml:space="preserve">        /* Modern CSS styling */</w:t>
        <w:br/>
        <w:t xml:space="preserve">        body {</w:t>
        <w:br/>
        <w:t xml:space="preserve">            min-height: 100vh;</w:t>
        <w:br/>
        <w:t xml:space="preserve">            background: linear-gradient(135deg, #667eea 0%, #764ba2 100%);</w:t>
        <w:br/>
        <w:t xml:space="preserve">            font-family: 'Inter', sans-serif;</w:t>
        <w:br/>
        <w:t xml:space="preserve">        }</w:t>
        <w:br/>
        <w:t xml:space="preserve">        .container {</w:t>
        <w:br/>
        <w:t xml:space="preserve">            max-width: 520px;</w:t>
        <w:br/>
        <w:t xml:space="preserve">            margin: 50px auto;</w:t>
        <w:br/>
        <w:t xml:space="preserve">            background: rgba(255, 255, 255, 0.95);</w:t>
        <w:br/>
        <w:t xml:space="preserve">            backdrop-filter: blur(20px);</w:t>
        <w:br/>
        <w:t xml:space="preserve">            padding: 45px 40px;</w:t>
        <w:br/>
        <w:t xml:space="preserve">            border-radius: 24px;</w:t>
        <w:br/>
        <w:t xml:space="preserve">            box-shadow: 0 25px 50px rgba(0, 0, 0, 0.15);</w:t>
        <w:br/>
        <w:t xml:space="preserve">        }</w:t>
        <w:br/>
        <w:t xml:space="preserve">        /* Additional CSS styles... */</w:t>
        <w:br/>
        <w:t xml:space="preserve">    &lt;/style&gt;</w:t>
        <w:br/>
        <w:t>&lt;/head&gt;</w:t>
        <w:br/>
        <w:t>&lt;body&gt;</w:t>
        <w:br/>
        <w:t xml:space="preserve">    &lt;div class="header"&gt;</w:t>
        <w:br/>
        <w:t xml:space="preserve">        &lt;h1&gt;Student Performance Predictor&lt;/h1&gt;</w:t>
        <w:br/>
        <w:t xml:space="preserve">        &lt;div class="subtitle"&gt;Predict if a student will pass based on their profile&lt;/div&gt;</w:t>
        <w:br/>
        <w:t xml:space="preserve">    &lt;/div&gt;</w:t>
        <w:br/>
        <w:t xml:space="preserve">    &lt;div class="container"&gt;</w:t>
        <w:br/>
        <w:t xml:space="preserve">        &lt;h2&gt;Enter Student Details&lt;/h2&gt;</w:t>
        <w:br/>
        <w:t xml:space="preserve">        &lt;form method="post" id="predictionForm"&gt;</w:t>
        <w:br/>
        <w:t xml:space="preserve">            &lt;!-- Form fields with validation --&gt;</w:t>
        <w:br/>
        <w:t xml:space="preserve">            &lt;div class="form-group"&gt;</w:t>
        <w:br/>
        <w:t xml:space="preserve">                &lt;label&gt;Study Hours per Week</w:t>
        <w:br/>
        <w:t xml:space="preserve">                    &lt;input type="number" step="0.1" name="Study Hours per Week" required&gt;</w:t>
        <w:br/>
        <w:t xml:space="preserve">                &lt;/label&gt;</w:t>
        <w:br/>
        <w:t xml:space="preserve">            &lt;/div&gt;</w:t>
        <w:br/>
        <w:t xml:space="preserve">            &lt;!-- Additional form fields... --&gt;</w:t>
        <w:br/>
        <w:t xml:space="preserve">            &lt;button type="submit"&gt;Predict Performance&lt;/button&gt;</w:t>
        <w:br/>
        <w:t xml:space="preserve">        &lt;/form&gt;</w:t>
        <w:br/>
        <w:t xml:space="preserve">        {% if result is not none %}</w:t>
        <w:br/>
        <w:t xml:space="preserve">        &lt;div class="result"&gt;</w:t>
        <w:br/>
        <w:t xml:space="preserve">            &lt;span&gt;Prediction: &lt;b&gt;{{ result }}&lt;/b&gt;&lt;/span&gt;</w:t>
        <w:br/>
        <w:t xml:space="preserve">        &lt;/div&gt;</w:t>
        <w:br/>
        <w:t xml:space="preserve">        {% endif %}</w:t>
        <w:br/>
        <w:t xml:space="preserve">    &lt;/div&gt;</w:t>
        <w:br/>
        <w:t xml:space="preserve">    &lt;script&gt;</w:t>
        <w:br/>
        <w:t xml:space="preserve">        // JavaScript for form validation and UX</w:t>
        <w:br/>
        <w:t xml:space="preserve">        // Form validation logic...</w:t>
        <w:br/>
        <w:t xml:space="preserve">        // Progress tracking...</w:t>
        <w:br/>
        <w:t xml:space="preserve">        // Submission handling...</w:t>
        <w:br/>
        <w:t xml:space="preserve">    &lt;/script&gt;</w:t>
        <w:br/>
        <w:t>&lt;/body&gt;</w:t>
        <w:br/>
        <w:t>&lt;/html&gt;</w:t>
        <w:br/>
        <w:t>'''</w:t>
        <w:br/>
        <w:br/>
        <w:t>@app.route('/', methods=['GET', 'POST'])</w:t>
        <w:br/>
        <w:t>def index():</w:t>
        <w:br/>
        <w:t xml:space="preserve">    result = None</w:t>
        <w:br/>
        <w:t xml:space="preserve">    if request.method == 'POST':</w:t>
        <w:br/>
        <w:t xml:space="preserve">        # Collect form data</w:t>
        <w:br/>
        <w:t xml:space="preserve">        input_data = {col: request.form[col] for col in columns}</w:t>
        <w:br/>
        <w:t xml:space="preserve">        </w:t>
        <w:br/>
        <w:t xml:space="preserve">        # Prepare data for model</w:t>
        <w:br/>
        <w:t xml:space="preserve">        X = pd.DataFrame([input_data])</w:t>
        <w:br/>
        <w:t xml:space="preserve">        </w:t>
        <w:br/>
        <w:t xml:space="preserve">        # Convert numerics</w:t>
        <w:br/>
        <w:t xml:space="preserve">        for col in X.columns:</w:t>
        <w:br/>
        <w:t xml:space="preserve">            if col not in categorical_cols:</w:t>
        <w:br/>
        <w:t xml:space="preserve">                X[col] = pd.to_numeric(X[col], errors='coerce')</w:t>
        <w:br/>
        <w:t xml:space="preserve">        </w:t>
        <w:br/>
        <w:t xml:space="preserve">        # Encode categoricals</w:t>
        <w:br/>
        <w:t xml:space="preserve">        for col in categorical_cols:</w:t>
        <w:br/>
        <w:t xml:space="preserve">            le = label_encoders[col]</w:t>
        <w:br/>
        <w:t xml:space="preserve">            X[col] = le.transform(X[col])</w:t>
        <w:br/>
        <w:t xml:space="preserve">        </w:t>
        <w:br/>
        <w:t xml:space="preserve">        # Fill any missing values</w:t>
        <w:br/>
        <w:t xml:space="preserve">        X = X.fillna(0)</w:t>
        <w:br/>
        <w:t xml:space="preserve">        </w:t>
        <w:br/>
        <w:t xml:space="preserve">        # Predict</w:t>
        <w:br/>
        <w:t xml:space="preserve">        pred = model.predict(X)[0]</w:t>
        <w:br/>
        <w:t xml:space="preserve">        result = 'Pass' if pred == 1 else 'Fail'</w:t>
        <w:br/>
        <w:t xml:space="preserve">    </w:t>
        <w:br/>
        <w:t xml:space="preserve">    return render_template_string(TEMPLATE, result=result)</w:t>
        <w:br/>
        <w:br/>
        <w:t>if __name__ == '__main__':</w:t>
        <w:br/>
        <w:t xml:space="preserve">    app.run(debug=True)</w:t>
      </w:r>
    </w:p>
    <w:p>
      <w:pPr>
        <w:pStyle w:val="CustomNormal"/>
      </w:pPr>
      <w:r>
        <w:t>---</w:t>
      </w:r>
    </w:p>
    <w:p>
      <w:pPr>
        <w:pStyle w:val="CustomH1"/>
      </w:pPr>
      <w:r>
        <w:t>Conclusion</w:t>
      </w:r>
    </w:p>
    <w:p>
      <w:pPr>
        <w:pStyle w:val="CustomNormal"/>
      </w:pPr>
      <w:r>
        <w:t>This Student Performance Predictor project demonstrates a complete machine learning pipeline from data analysis to production deployment. The solution combines:</w:t>
      </w:r>
    </w:p>
    <w:p>
      <w:pPr>
        <w:pStyle w:val="CustomNormal"/>
        <w:ind w:left="432"/>
      </w:pPr>
      <w:r>
        <w:t>1. **Robust Data Preprocessing**: Handles missing values, categorical encoding, and data validation</w:t>
      </w:r>
    </w:p>
    <w:p>
      <w:pPr>
        <w:pStyle w:val="CustomNormal"/>
        <w:ind w:left="432"/>
      </w:pPr>
      <w:r>
        <w:t>2. **Effective Machine Learning**: Random Forest classifier with good performance</w:t>
      </w:r>
    </w:p>
    <w:p>
      <w:pPr>
        <w:pStyle w:val="CustomNormal"/>
        <w:ind w:left="432"/>
      </w:pPr>
      <w:r>
        <w:t>3. **Modern Web Interface**: Responsive design with excellent user experience</w:t>
      </w:r>
    </w:p>
    <w:p>
      <w:pPr>
        <w:pStyle w:val="CustomNormal"/>
        <w:ind w:left="432"/>
      </w:pPr>
      <w:r>
        <w:t>4. **Production-Ready Deployment**: Flask application with proper error handling</w:t>
      </w:r>
    </w:p>
    <w:p>
      <w:pPr>
        <w:pStyle w:val="CustomNormal"/>
      </w:pPr>
      <w:r>
        <w:t>The project follows industry best practices for:</w:t>
      </w:r>
    </w:p>
    <w:p>
      <w:pPr>
        <w:pStyle w:val="CustomNormal"/>
        <w:ind w:left="432"/>
      </w:pPr>
      <w:r>
        <w:t>**Data Science**: Proper train-test splitting, model validation, and preprocessing</w:t>
      </w:r>
    </w:p>
    <w:p>
      <w:pPr>
        <w:pStyle w:val="CustomNormal"/>
        <w:ind w:left="432"/>
      </w:pPr>
      <w:r>
        <w:t>**Software Engineering**: Clean code structure, error handling, and documentation</w:t>
      </w:r>
    </w:p>
    <w:p>
      <w:pPr>
        <w:pStyle w:val="CustomNormal"/>
        <w:ind w:left="432"/>
      </w:pPr>
      <w:r>
        <w:t>**User Experience**: Intuitive interface, real-time validation, and responsive design</w:t>
      </w:r>
    </w:p>
    <w:p>
      <w:pPr>
        <w:pStyle w:val="CustomNormal"/>
        <w:ind w:left="432"/>
      </w:pPr>
      <w:r>
        <w:t>**DevOps**: Model serialization, deployment strategies, and performance monitoring</w:t>
      </w:r>
    </w:p>
    <w:p>
      <w:pPr>
        <w:pStyle w:val="CustomNormal"/>
      </w:pPr>
      <w:r>
        <w:t>This workflow can be adapted for similar classification problems in education, healthcare, finance, or any domain requiring predictive modeling with web-based user interfaces.</w:t>
      </w:r>
    </w:p>
    <w:p>
      <w:pPr>
        <w:pStyle w:val="CustomNormal"/>
      </w:pPr>
      <w:r>
        <w:t>---</w:t>
      </w:r>
    </w:p>
    <w:p>
      <w:pPr>
        <w:pStyle w:val="CustomH1"/>
      </w:pPr>
      <w:r>
        <w:t>Future Enhancements</w:t>
      </w:r>
    </w:p>
    <w:p>
      <w:pPr>
        <w:pStyle w:val="CustomNormal"/>
        <w:ind w:left="432"/>
      </w:pPr>
      <w:r>
        <w:t>1. **Model Improvements**</w:t>
      </w:r>
    </w:p>
    <w:p>
      <w:pPr>
        <w:pStyle w:val="CustomNormal"/>
        <w:ind w:left="432"/>
      </w:pPr>
      <w:r>
        <w:t>Hyperparameter tuning with GridSearchCV</w:t>
      </w:r>
    </w:p>
    <w:p>
      <w:pPr>
        <w:pStyle w:val="CustomNormal"/>
        <w:ind w:left="432"/>
      </w:pPr>
      <w:r>
        <w:t>Ensemble methods (XGBoost, LightGBM)</w:t>
      </w:r>
    </w:p>
    <w:p>
      <w:pPr>
        <w:pStyle w:val="CustomNormal"/>
        <w:ind w:left="432"/>
      </w:pPr>
      <w:r>
        <w:t>Feature engineering and selection</w:t>
      </w:r>
    </w:p>
    <w:p>
      <w:pPr>
        <w:pStyle w:val="CustomNormal"/>
        <w:ind w:left="432"/>
      </w:pPr>
      <w:r>
        <w:t>2. **Web Application**</w:t>
      </w:r>
    </w:p>
    <w:p>
      <w:pPr>
        <w:pStyle w:val="CustomNormal"/>
        <w:ind w:left="432"/>
      </w:pPr>
      <w:r>
        <w:t>User authentication and session management</w:t>
      </w:r>
    </w:p>
    <w:p>
      <w:pPr>
        <w:pStyle w:val="CustomNormal"/>
        <w:ind w:left="432"/>
      </w:pPr>
      <w:r>
        <w:t>Database integration for storing predictions</w:t>
      </w:r>
    </w:p>
    <w:p>
      <w:pPr>
        <w:pStyle w:val="CustomNormal"/>
        <w:ind w:left="432"/>
      </w:pPr>
      <w:r>
        <w:t>API endpoints for mobile applications</w:t>
      </w:r>
    </w:p>
    <w:p>
      <w:pPr>
        <w:pStyle w:val="CustomNormal"/>
        <w:ind w:left="432"/>
      </w:pPr>
      <w:r>
        <w:t>3. **Deployment**</w:t>
      </w:r>
    </w:p>
    <w:p>
      <w:pPr>
        <w:pStyle w:val="CustomNormal"/>
        <w:ind w:left="432"/>
      </w:pPr>
      <w:r>
        <w:t>Docker containerization</w:t>
      </w:r>
    </w:p>
    <w:p>
      <w:pPr>
        <w:pStyle w:val="CustomNormal"/>
        <w:ind w:left="432"/>
      </w:pPr>
      <w:r>
        <w:t>Cloud deployment (AWS, Azure, GCP)</w:t>
      </w:r>
    </w:p>
    <w:p>
      <w:pPr>
        <w:pStyle w:val="CustomNormal"/>
        <w:ind w:left="432"/>
      </w:pPr>
      <w:r>
        <w:t>CI/CD pipeline integration</w:t>
      </w:r>
    </w:p>
    <w:p>
      <w:pPr>
        <w:pStyle w:val="CustomNormal"/>
        <w:ind w:left="432"/>
      </w:pPr>
      <w:r>
        <w:t>4. **Monitoring**</w:t>
      </w:r>
    </w:p>
    <w:p>
      <w:pPr>
        <w:pStyle w:val="CustomNormal"/>
        <w:ind w:left="432"/>
      </w:pPr>
      <w:r>
        <w:t>Model performance tracking</w:t>
      </w:r>
    </w:p>
    <w:p>
      <w:pPr>
        <w:pStyle w:val="CustomNormal"/>
        <w:ind w:left="432"/>
      </w:pPr>
      <w:r>
        <w:t>User analytics and feedback</w:t>
      </w:r>
    </w:p>
    <w:p>
      <w:pPr>
        <w:pStyle w:val="CustomNormal"/>
        <w:ind w:left="432"/>
      </w:pPr>
      <w:r>
        <w:t>Automated retraining pipelines</w:t>
      </w:r>
    </w:p>
    <w:p>
      <w:pPr>
        <w:pStyle w:val="CustomNormal"/>
      </w:pPr>
      <w:r>
        <w:t>---</w:t>
      </w:r>
    </w:p>
    <w:p>
      <w:pPr>
        <w:pStyle w:val="CustomNormal"/>
      </w:pPr>
      <w:r>
        <w:t>*This documentation provides a comprehensive guide to understanding, implementing, and deploying the Student Performance Predictor system.*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/>
      <w:jc w:val="center"/>
    </w:pPr>
    <w:rPr>
      <w:rFonts w:ascii="Calibri" w:hAnsi="Calibri"/>
      <w:b/>
      <w:sz w:val="48"/>
    </w:rPr>
  </w:style>
  <w:style w:type="paragraph" w:customStyle="1" w:styleId="CustomH1">
    <w:name w:val="CustomH1"/>
    <w:pPr>
      <w:spacing w:before="240" w:after="120"/>
    </w:pPr>
    <w:rPr>
      <w:rFonts w:ascii="Calibri" w:hAnsi="Calibri"/>
      <w:b/>
      <w:sz w:val="36"/>
    </w:rPr>
  </w:style>
  <w:style w:type="paragraph" w:customStyle="1" w:styleId="CustomH2">
    <w:name w:val="CustomH2"/>
    <w:pPr>
      <w:spacing w:before="200" w:after="120"/>
    </w:pPr>
    <w:rPr>
      <w:rFonts w:ascii="Calibri" w:hAnsi="Calibri"/>
      <w:b/>
      <w:sz w:val="28"/>
    </w:rPr>
  </w:style>
  <w:style w:type="paragraph" w:customStyle="1" w:styleId="CustomNormal">
    <w:name w:val="CustomNormal"/>
    <w:pPr>
      <w:spacing w:after="120"/>
    </w:pPr>
    <w:rPr>
      <w:rFonts w:ascii="Calibri" w:hAnsi="Calibri"/>
      <w:sz w:val="22"/>
    </w:rPr>
  </w:style>
  <w:style w:type="paragraph" w:customStyle="1" w:styleId="CustomCode">
    <w:name w:val="CustomCode"/>
    <w:pPr>
      <w:spacing w:after="120"/>
      <w:ind w:left="720"/>
    </w:pPr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